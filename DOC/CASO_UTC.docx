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AC17D" w14:textId="157F5BD7" w:rsidR="002113CD" w:rsidRDefault="002113CD" w:rsidP="001F2D5E">
      <w:pPr>
        <w:rPr>
          <w:rFonts w:cs="Times New Roman"/>
          <w:b/>
          <w:szCs w:val="24"/>
          <w:lang w:val="es-PE"/>
        </w:rPr>
      </w:pPr>
      <w:r>
        <w:rPr>
          <w:rFonts w:cs="Times New Roman"/>
          <w:b/>
          <w:szCs w:val="24"/>
          <w:lang w:val="es-PE"/>
        </w:rPr>
        <w:t>SEMANA 4</w:t>
      </w:r>
    </w:p>
    <w:p w14:paraId="264B400F" w14:textId="754A5A65" w:rsidR="001F2D5E" w:rsidRPr="001F2D5E" w:rsidRDefault="001F2D5E" w:rsidP="001F2D5E">
      <w:pPr>
        <w:rPr>
          <w:rFonts w:cs="Times New Roman"/>
          <w:b/>
          <w:szCs w:val="24"/>
          <w:lang w:val="es-PE"/>
        </w:rPr>
      </w:pPr>
      <w:r w:rsidRPr="001F2D5E">
        <w:rPr>
          <w:rFonts w:cs="Times New Roman"/>
          <w:b/>
          <w:szCs w:val="24"/>
          <w:lang w:val="es-PE"/>
        </w:rPr>
        <w:t xml:space="preserve">DOCENTE: </w:t>
      </w:r>
      <w:r w:rsidRPr="001F2D5E">
        <w:rPr>
          <w:rFonts w:cs="Times New Roman"/>
          <w:szCs w:val="24"/>
          <w:lang w:val="es-PE"/>
        </w:rPr>
        <w:t xml:space="preserve">Mora Bonilla, Anthony Vladimir </w:t>
      </w:r>
    </w:p>
    <w:p w14:paraId="2FE539F8" w14:textId="77777777" w:rsidR="001F2D5E" w:rsidRPr="001F2D5E" w:rsidRDefault="001F2D5E" w:rsidP="001F2D5E">
      <w:pPr>
        <w:rPr>
          <w:rFonts w:cs="Times New Roman"/>
          <w:b/>
          <w:szCs w:val="24"/>
          <w:lang w:val="es-PE"/>
        </w:rPr>
      </w:pPr>
      <w:r w:rsidRPr="001F2D5E">
        <w:rPr>
          <w:rFonts w:cs="Times New Roman"/>
          <w:b/>
          <w:szCs w:val="24"/>
          <w:lang w:val="es-PE"/>
        </w:rPr>
        <w:t>INTEGRANTES:</w:t>
      </w:r>
    </w:p>
    <w:p w14:paraId="07EDB39E" w14:textId="77777777" w:rsidR="001F2D5E" w:rsidRDefault="001F2D5E" w:rsidP="001F2D5E">
      <w:pPr>
        <w:pStyle w:val="Prrafodelista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Aquino </w:t>
      </w:r>
      <w:proofErr w:type="spellStart"/>
      <w:r>
        <w:rPr>
          <w:rFonts w:cs="Times New Roman"/>
          <w:szCs w:val="24"/>
        </w:rPr>
        <w:t>Carhuas</w:t>
      </w:r>
      <w:proofErr w:type="spellEnd"/>
      <w:r>
        <w:rPr>
          <w:rFonts w:cs="Times New Roman"/>
          <w:szCs w:val="24"/>
        </w:rPr>
        <w:t>, Marc Andreessen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U23221709</w:t>
      </w:r>
    </w:p>
    <w:p w14:paraId="451063AE" w14:textId="77777777" w:rsidR="001F2D5E" w:rsidRDefault="001F2D5E" w:rsidP="001F2D5E">
      <w:pPr>
        <w:pStyle w:val="Prrafodelista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Canto </w:t>
      </w:r>
      <w:proofErr w:type="spellStart"/>
      <w:r>
        <w:rPr>
          <w:rFonts w:cs="Times New Roman"/>
          <w:szCs w:val="24"/>
        </w:rPr>
        <w:t>Alayo</w:t>
      </w:r>
      <w:proofErr w:type="spellEnd"/>
      <w:r>
        <w:rPr>
          <w:rFonts w:cs="Times New Roman"/>
          <w:szCs w:val="24"/>
        </w:rPr>
        <w:t>, Carla Ariana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U23248490</w:t>
      </w:r>
    </w:p>
    <w:p w14:paraId="2E8E5B24" w14:textId="799FBC51" w:rsidR="001F2D5E" w:rsidRPr="001F2D5E" w:rsidRDefault="001F2D5E" w:rsidP="0020561F">
      <w:pPr>
        <w:pStyle w:val="Prrafodelista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Mayo Calderon, Jorge Octavio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U24233712</w:t>
      </w:r>
    </w:p>
    <w:p w14:paraId="0F97A2E9" w14:textId="13267353" w:rsidR="001E59CD" w:rsidRPr="002113CD" w:rsidRDefault="000B10AD" w:rsidP="002113CD">
      <w:p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PE"/>
        </w:rPr>
        <w:t>CASO PRÁCTICO</w:t>
      </w:r>
      <w:r w:rsidR="002113CD" w:rsidRPr="002113CD">
        <w:rPr>
          <w:rFonts w:cs="Times New Roman"/>
          <w:b/>
          <w:szCs w:val="24"/>
          <w:lang w:val="es-PE"/>
        </w:rPr>
        <w:t xml:space="preserve"> UNIVERSIDAD TECNOLOGICA DEL CENTRO</w:t>
      </w:r>
    </w:p>
    <w:p w14:paraId="4376188D" w14:textId="77777777" w:rsidR="001E59CD" w:rsidRPr="002113CD" w:rsidRDefault="000B10AD" w:rsidP="002113CD">
      <w:p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PE"/>
        </w:rPr>
        <w:t>ACTIVIDADES A DESARROLLAR</w:t>
      </w:r>
    </w:p>
    <w:p w14:paraId="2498BD41" w14:textId="1FF2C034" w:rsidR="0020561F" w:rsidRPr="002113CD" w:rsidRDefault="002113CD" w:rsidP="002113CD">
      <w:pPr>
        <w:pStyle w:val="Prrafodelista"/>
        <w:numPr>
          <w:ilvl w:val="0"/>
          <w:numId w:val="13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Diseño de base de datos</w:t>
      </w:r>
    </w:p>
    <w:p w14:paraId="1B704AC0" w14:textId="3A7D310E" w:rsidR="002113CD" w:rsidRPr="002113CD" w:rsidRDefault="002113C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A partir de la información, identifique las 6 tablas principales (mínimo) y defina sus atributos y tipos de datos en Oracle.</w:t>
      </w:r>
    </w:p>
    <w:p w14:paraId="144519AE" w14:textId="77777777" w:rsidR="002113CD" w:rsidRPr="002113CD" w:rsidRDefault="002113CD" w:rsidP="002113CD">
      <w:pPr>
        <w:ind w:firstLine="360"/>
        <w:rPr>
          <w:rFonts w:cs="Times New Roman"/>
          <w:szCs w:val="24"/>
          <w:lang w:val="es-PE"/>
        </w:rPr>
      </w:pPr>
    </w:p>
    <w:p w14:paraId="40FDDC9A" w14:textId="77777777" w:rsidR="0020561F" w:rsidRPr="002113CD" w:rsidRDefault="0020561F" w:rsidP="002113CD">
      <w:pPr>
        <w:pStyle w:val="Prrafodelista"/>
        <w:rPr>
          <w:rFonts w:cs="Times New Roman"/>
          <w:szCs w:val="24"/>
          <w:lang w:val="es-PE"/>
        </w:rPr>
      </w:pPr>
    </w:p>
    <w:p w14:paraId="6604D7C2" w14:textId="240795C4" w:rsidR="0020561F" w:rsidRPr="002113CD" w:rsidRDefault="002113CD" w:rsidP="002113CD">
      <w:pPr>
        <w:pStyle w:val="Prrafodelista"/>
        <w:numPr>
          <w:ilvl w:val="0"/>
          <w:numId w:val="13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Relaciones entre tablas</w:t>
      </w:r>
    </w:p>
    <w:p w14:paraId="62D6292E" w14:textId="4A38DD4C" w:rsidR="0020561F" w:rsidRPr="002113CD" w:rsidRDefault="002113C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Determine las claves primarias y foráneas</w:t>
      </w:r>
    </w:p>
    <w:p w14:paraId="028E815B" w14:textId="79BBBD38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3257095A" w14:textId="500E8CD9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593E41CA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09041A5C" w14:textId="53F41164" w:rsidR="002113CD" w:rsidRPr="002113CD" w:rsidRDefault="002113C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Elabore un diagrama entidad-relación (DER) que refleje la estructura</w:t>
      </w:r>
    </w:p>
    <w:p w14:paraId="554BFBD3" w14:textId="0E37B850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0AA6827A" w14:textId="30E82949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55849A61" w14:textId="5B23524E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56A8AF5F" w14:textId="023FADFB" w:rsidR="002113CD" w:rsidRPr="002113CD" w:rsidRDefault="002113CD" w:rsidP="002113CD">
      <w:pPr>
        <w:pStyle w:val="Prrafodelista"/>
        <w:numPr>
          <w:ilvl w:val="0"/>
          <w:numId w:val="13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Consultas SQL en Oracle</w:t>
      </w:r>
    </w:p>
    <w:p w14:paraId="2C4BD522" w14:textId="702A1454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¿Cómo consultar</w:t>
      </w:r>
      <w:r w:rsidRPr="002113CD">
        <w:rPr>
          <w:rFonts w:cs="Times New Roman"/>
          <w:b/>
          <w:szCs w:val="24"/>
          <w:lang w:val="es-ES"/>
        </w:rPr>
        <w:t xml:space="preserve"> los nombres de los estudiantes que pertenecen a una carrera específica?</w:t>
      </w:r>
    </w:p>
    <w:p w14:paraId="195AC6B7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  <w:bookmarkStart w:id="0" w:name="_GoBack"/>
      <w:bookmarkEnd w:id="0"/>
    </w:p>
    <w:p w14:paraId="743C421B" w14:textId="5A5B7AF9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¿Cómo listar los cursos con sus prerrequisitos?</w:t>
      </w:r>
    </w:p>
    <w:p w14:paraId="71D3A5DD" w14:textId="77777777" w:rsidR="002113CD" w:rsidRPr="002113CD" w:rsidRDefault="002113CD" w:rsidP="002113CD">
      <w:pPr>
        <w:pStyle w:val="Prrafodelista"/>
        <w:rPr>
          <w:rFonts w:cs="Times New Roman"/>
          <w:b/>
          <w:szCs w:val="24"/>
          <w:lang w:val="es-PE"/>
        </w:rPr>
      </w:pPr>
    </w:p>
    <w:p w14:paraId="02898C2F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46C0EDF5" w14:textId="4777277B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lastRenderedPageBreak/>
        <w:t>¿Cómo obtener los estudiantes matriculados en un curso en un ciclo determinado?</w:t>
      </w:r>
    </w:p>
    <w:p w14:paraId="413262F7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7275BC6C" w14:textId="13514E33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¿Cómo calcular el promedio de notas de un estudiante en todos sus cursos?</w:t>
      </w:r>
    </w:p>
    <w:p w14:paraId="5BA21A60" w14:textId="77777777" w:rsidR="002113CD" w:rsidRPr="002113CD" w:rsidRDefault="002113CD" w:rsidP="002113CD">
      <w:pPr>
        <w:pStyle w:val="Prrafodelista"/>
        <w:rPr>
          <w:rFonts w:cs="Times New Roman"/>
          <w:b/>
          <w:szCs w:val="24"/>
          <w:lang w:val="es-PE"/>
        </w:rPr>
      </w:pPr>
    </w:p>
    <w:p w14:paraId="3131B965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29CA7512" w14:textId="30EC7D2D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¿Cómo identificar a los docentes que dictan más de un curso en un ciclo?</w:t>
      </w:r>
    </w:p>
    <w:p w14:paraId="7B8AFBCA" w14:textId="7AB8C98C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1E18F9C5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1B22D4C6" w14:textId="4901ECDB" w:rsidR="002113CD" w:rsidRPr="002113CD" w:rsidRDefault="002113CD" w:rsidP="002113CD">
      <w:pPr>
        <w:pStyle w:val="Prrafodelista"/>
        <w:numPr>
          <w:ilvl w:val="0"/>
          <w:numId w:val="13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Responde las siguientes preguntas del caso</w:t>
      </w:r>
    </w:p>
    <w:p w14:paraId="0E396561" w14:textId="06FA3B0D" w:rsidR="00000000" w:rsidRPr="00413F9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¿Qué cláusulas de SQL deben usarse para relacionar varias tablas?</w:t>
      </w:r>
    </w:p>
    <w:p w14:paraId="4426C040" w14:textId="1DAA20FB" w:rsidR="00413F9D" w:rsidRPr="00413F9D" w:rsidRDefault="00413F9D" w:rsidP="00413F9D">
      <w:pPr>
        <w:rPr>
          <w:rFonts w:cs="Times New Roman"/>
          <w:b/>
          <w:szCs w:val="24"/>
          <w:lang w:val="es-PE"/>
        </w:rPr>
      </w:pPr>
    </w:p>
    <w:p w14:paraId="4AF2F582" w14:textId="56E73367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 xml:space="preserve">¿Cuándo conviene utilizar JOIN frente a </w:t>
      </w:r>
      <w:proofErr w:type="spellStart"/>
      <w:r w:rsidRPr="002113CD">
        <w:rPr>
          <w:rFonts w:cs="Times New Roman"/>
          <w:b/>
          <w:szCs w:val="24"/>
          <w:lang w:val="es-ES"/>
        </w:rPr>
        <w:t>subconsultas</w:t>
      </w:r>
      <w:proofErr w:type="spellEnd"/>
      <w:r w:rsidRPr="002113CD">
        <w:rPr>
          <w:rFonts w:cs="Times New Roman"/>
          <w:b/>
          <w:szCs w:val="24"/>
          <w:lang w:val="es-ES"/>
        </w:rPr>
        <w:t>?</w:t>
      </w:r>
    </w:p>
    <w:p w14:paraId="22C2AA3C" w14:textId="77777777" w:rsidR="002113CD" w:rsidRPr="002113CD" w:rsidRDefault="002113CD" w:rsidP="002113CD">
      <w:pPr>
        <w:pStyle w:val="Prrafodelista"/>
        <w:rPr>
          <w:rFonts w:cs="Times New Roman"/>
          <w:b/>
          <w:szCs w:val="24"/>
          <w:lang w:val="es-PE"/>
        </w:rPr>
      </w:pPr>
    </w:p>
    <w:p w14:paraId="7EABE023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1F20D894" w14:textId="4702774E" w:rsidR="002113CD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¿Cómo garantizar que las notas registradas no excedan el valor máximo permitido?</w:t>
      </w:r>
    </w:p>
    <w:p w14:paraId="44A7C1F4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4524E88B" w14:textId="03F5F53D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¿Qué tipo de restricción se aplic</w:t>
      </w:r>
      <w:r w:rsidRPr="002113CD">
        <w:rPr>
          <w:rFonts w:cs="Times New Roman"/>
          <w:b/>
          <w:szCs w:val="24"/>
          <w:lang w:val="es-ES"/>
        </w:rPr>
        <w:t>aría para evitar duplicidad en las matrículas de un mismo estudiante en un mismo ciclo?</w:t>
      </w:r>
    </w:p>
    <w:p w14:paraId="2E6406B9" w14:textId="77777777" w:rsidR="002113CD" w:rsidRPr="002113CD" w:rsidRDefault="002113CD" w:rsidP="002113CD">
      <w:pPr>
        <w:pStyle w:val="Prrafodelista"/>
        <w:rPr>
          <w:rFonts w:cs="Times New Roman"/>
          <w:b/>
          <w:szCs w:val="24"/>
          <w:lang w:val="es-PE"/>
        </w:rPr>
      </w:pPr>
    </w:p>
    <w:p w14:paraId="0DCDE201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0E5A0A2C" w14:textId="1B2AA962" w:rsidR="002113CD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¿Cómo validar en Oracle que un curso tenga registrado al menos un docente?</w:t>
      </w:r>
    </w:p>
    <w:p w14:paraId="4EB0DDF5" w14:textId="47024F94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0FA042C5" w14:textId="4FD3CCA4" w:rsidR="002113CD" w:rsidRPr="002113CD" w:rsidRDefault="002113CD" w:rsidP="002113CD">
      <w:pPr>
        <w:pStyle w:val="Prrafodelista"/>
        <w:numPr>
          <w:ilvl w:val="0"/>
          <w:numId w:val="13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Reto adicional</w:t>
      </w:r>
    </w:p>
    <w:p w14:paraId="1ED4DC55" w14:textId="77777777" w:rsidR="00000000" w:rsidRPr="002113CD" w:rsidRDefault="00413F9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Agregar dos tablas más al modelo:</w:t>
      </w:r>
    </w:p>
    <w:p w14:paraId="41759866" w14:textId="7E0D6934" w:rsidR="00000000" w:rsidRPr="002113CD" w:rsidRDefault="00413F9D" w:rsidP="002113CD">
      <w:pPr>
        <w:pStyle w:val="Prrafodelista"/>
        <w:numPr>
          <w:ilvl w:val="1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Una tabla para la biblioteca que gestione préstamos de libros p</w:t>
      </w:r>
      <w:r w:rsidRPr="002113CD">
        <w:rPr>
          <w:rFonts w:cs="Times New Roman"/>
          <w:b/>
          <w:szCs w:val="24"/>
          <w:lang w:val="es-ES"/>
        </w:rPr>
        <w:t>or estudiante.</w:t>
      </w:r>
    </w:p>
    <w:p w14:paraId="6389E6BA" w14:textId="48DD382B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69C09286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122E319F" w14:textId="4900A771" w:rsidR="002113CD" w:rsidRPr="002113CD" w:rsidRDefault="002113CD" w:rsidP="002113CD">
      <w:pPr>
        <w:pStyle w:val="Prrafodelista"/>
        <w:numPr>
          <w:ilvl w:val="1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Una tabla para la infraestructura, donde se controle la asignación de aulas a los cursos.</w:t>
      </w:r>
    </w:p>
    <w:p w14:paraId="39248101" w14:textId="672EF48A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0F6840A8" w14:textId="2D851D70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66C71233" w14:textId="7E12176C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171995D4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2B5BFEF3" w14:textId="1463FED0" w:rsidR="002113CD" w:rsidRPr="002113CD" w:rsidRDefault="002113CD" w:rsidP="002113CD">
      <w:pPr>
        <w:ind w:left="720"/>
        <w:rPr>
          <w:rFonts w:cs="Times New Roman"/>
          <w:b/>
          <w:szCs w:val="24"/>
          <w:lang w:val="es-PE"/>
        </w:rPr>
      </w:pPr>
    </w:p>
    <w:p w14:paraId="67F0ADEA" w14:textId="17B2FF81" w:rsidR="002113CD" w:rsidRPr="002113CD" w:rsidRDefault="002113CD" w:rsidP="002113CD">
      <w:pPr>
        <w:pStyle w:val="Prrafodelista"/>
        <w:numPr>
          <w:ilvl w:val="0"/>
          <w:numId w:val="11"/>
        </w:numPr>
        <w:rPr>
          <w:rFonts w:cs="Times New Roman"/>
          <w:b/>
          <w:szCs w:val="24"/>
          <w:lang w:val="es-PE"/>
        </w:rPr>
      </w:pPr>
      <w:r w:rsidRPr="002113CD">
        <w:rPr>
          <w:rFonts w:cs="Times New Roman"/>
          <w:b/>
          <w:szCs w:val="24"/>
          <w:lang w:val="es-ES"/>
        </w:rPr>
        <w:t>Agregar dos tablas más al modelo:</w:t>
      </w:r>
    </w:p>
    <w:p w14:paraId="66B4C7B1" w14:textId="77777777" w:rsidR="002113CD" w:rsidRPr="002113CD" w:rsidRDefault="002113CD" w:rsidP="002113CD">
      <w:pPr>
        <w:ind w:left="720"/>
        <w:rPr>
          <w:rFonts w:cs="Times New Roman"/>
          <w:b/>
          <w:szCs w:val="24"/>
          <w:lang w:val="es-PE"/>
        </w:rPr>
      </w:pPr>
    </w:p>
    <w:p w14:paraId="3EB3B7D5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5F9F25B3" w14:textId="77777777" w:rsidR="002113CD" w:rsidRPr="002113CD" w:rsidRDefault="002113CD" w:rsidP="002113CD">
      <w:pPr>
        <w:rPr>
          <w:rFonts w:cs="Times New Roman"/>
          <w:b/>
          <w:szCs w:val="24"/>
          <w:lang w:val="es-PE"/>
        </w:rPr>
      </w:pPr>
    </w:p>
    <w:p w14:paraId="751956B8" w14:textId="33A079DE" w:rsidR="002113CD" w:rsidRPr="002113CD" w:rsidRDefault="002113CD" w:rsidP="002113CD">
      <w:pPr>
        <w:ind w:left="360"/>
        <w:rPr>
          <w:rFonts w:cs="Times New Roman"/>
          <w:b/>
          <w:szCs w:val="24"/>
          <w:lang w:val="es-PE"/>
        </w:rPr>
      </w:pPr>
    </w:p>
    <w:sectPr w:rsidR="002113CD" w:rsidRPr="00211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16BB3"/>
    <w:multiLevelType w:val="hybridMultilevel"/>
    <w:tmpl w:val="080C393E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94EDA"/>
    <w:multiLevelType w:val="hybridMultilevel"/>
    <w:tmpl w:val="AB2E88E4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B05FD"/>
    <w:multiLevelType w:val="hybridMultilevel"/>
    <w:tmpl w:val="2020DA02"/>
    <w:lvl w:ilvl="0" w:tplc="7B90C4CE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A16667"/>
    <w:multiLevelType w:val="hybridMultilevel"/>
    <w:tmpl w:val="B382F424"/>
    <w:lvl w:ilvl="0" w:tplc="CBC279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4BC3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C9A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80B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E00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03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00C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20F4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C9F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7A1"/>
    <w:multiLevelType w:val="hybridMultilevel"/>
    <w:tmpl w:val="3C60A7F0"/>
    <w:lvl w:ilvl="0" w:tplc="36DAB7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256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A020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0E8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25A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1696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E48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FAE5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874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35D44"/>
    <w:multiLevelType w:val="hybridMultilevel"/>
    <w:tmpl w:val="6386A6D6"/>
    <w:lvl w:ilvl="0" w:tplc="1076C6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C39C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B242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6B5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420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23F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69C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82A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24B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702EB"/>
    <w:multiLevelType w:val="hybridMultilevel"/>
    <w:tmpl w:val="830C03DA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D222E"/>
    <w:multiLevelType w:val="hybridMultilevel"/>
    <w:tmpl w:val="F52C2C58"/>
    <w:lvl w:ilvl="0" w:tplc="90325A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6FF8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6A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C83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8AD7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6BD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62359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E9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C46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C2F4A"/>
    <w:multiLevelType w:val="hybridMultilevel"/>
    <w:tmpl w:val="B5423A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A158C"/>
    <w:multiLevelType w:val="hybridMultilevel"/>
    <w:tmpl w:val="D98ED28E"/>
    <w:lvl w:ilvl="0" w:tplc="7B90C4C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32552"/>
    <w:multiLevelType w:val="hybridMultilevel"/>
    <w:tmpl w:val="D05CFE78"/>
    <w:lvl w:ilvl="0" w:tplc="0CD49C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623F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A7D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2C0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0A24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EAC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AA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B278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EAD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8F6"/>
    <w:multiLevelType w:val="hybridMultilevel"/>
    <w:tmpl w:val="8CFAE1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D410C5"/>
    <w:multiLevelType w:val="hybridMultilevel"/>
    <w:tmpl w:val="090C58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A1019"/>
    <w:multiLevelType w:val="hybridMultilevel"/>
    <w:tmpl w:val="8A94BDFA"/>
    <w:lvl w:ilvl="0" w:tplc="C78CBB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02B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2E1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1EB2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6F9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34B4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FE80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670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59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8"/>
  </w:num>
  <w:num w:numId="12">
    <w:abstractNumId w:val="21"/>
  </w:num>
  <w:num w:numId="13">
    <w:abstractNumId w:val="20"/>
  </w:num>
  <w:num w:numId="14">
    <w:abstractNumId w:val="11"/>
  </w:num>
  <w:num w:numId="15">
    <w:abstractNumId w:val="9"/>
  </w:num>
  <w:num w:numId="16">
    <w:abstractNumId w:val="10"/>
  </w:num>
  <w:num w:numId="17">
    <w:abstractNumId w:val="15"/>
  </w:num>
  <w:num w:numId="18">
    <w:abstractNumId w:val="19"/>
  </w:num>
  <w:num w:numId="19">
    <w:abstractNumId w:val="14"/>
  </w:num>
  <w:num w:numId="20">
    <w:abstractNumId w:val="12"/>
  </w:num>
  <w:num w:numId="21">
    <w:abstractNumId w:val="16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10AD"/>
    <w:rsid w:val="0015074B"/>
    <w:rsid w:val="001E59CD"/>
    <w:rsid w:val="001F2D5E"/>
    <w:rsid w:val="0020561F"/>
    <w:rsid w:val="002113CD"/>
    <w:rsid w:val="0029639D"/>
    <w:rsid w:val="00326F90"/>
    <w:rsid w:val="00413F9D"/>
    <w:rsid w:val="009320FA"/>
    <w:rsid w:val="00AA1D8D"/>
    <w:rsid w:val="00B47730"/>
    <w:rsid w:val="00BA3C00"/>
    <w:rsid w:val="00CB0664"/>
    <w:rsid w:val="00E65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B4AFD87"/>
  <w14:defaultImageDpi w14:val="300"/>
  <w15:docId w15:val="{3B4A399C-70DE-4E81-8738-69CB27C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13F9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8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12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3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5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6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8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59021-E2FF-4E43-8A03-C377B02D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LAB-USR-HUANCAYO</cp:lastModifiedBy>
  <cp:revision>2</cp:revision>
  <dcterms:created xsi:type="dcterms:W3CDTF">2025-09-04T15:44:00Z</dcterms:created>
  <dcterms:modified xsi:type="dcterms:W3CDTF">2025-09-04T15:44:00Z</dcterms:modified>
  <cp:category/>
</cp:coreProperties>
</file>